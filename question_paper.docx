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Question Paper</w:t>
      </w:r>
    </w:p>
    <w:p>
      <w:pPr>
        <w:pStyle w:val="Heading1"/>
        <w:jc w:val="left"/>
      </w:pPr>
      <w:r>
        <w:rPr>
          <w:b/>
        </w:rPr>
        <w:t>Knowledge Questions (Marks: 1)</w:t>
        <w:br/>
      </w:r>
    </w:p>
    <w:p>
      <w:r>
        <w:t>1. What does ICT stands for.</w:t>
      </w:r>
    </w:p>
    <w:p>
      <w:r>
        <w:t>2. Draw the flow chart of the PNK system.</w:t>
      </w:r>
    </w:p>
    <w:p>
      <w:r>
        <w:t>3. What is your family name.</w:t>
      </w:r>
    </w:p>
    <w:p>
      <w:pPr>
        <w:pStyle w:val="Heading1"/>
        <w:jc w:val="left"/>
      </w:pPr>
      <w:r>
        <w:rPr>
          <w:b/>
        </w:rPr>
        <w:t>Comprehension Questions (Marks: 2)</w:t>
        <w:br/>
      </w:r>
    </w:p>
    <w:p>
      <w:r>
        <w:t>1. Describe nuclear transport to a lay person.</w:t>
      </w:r>
    </w:p>
    <w:p>
      <w:r>
        <w:t>2. In your own words, tell what is meant by the definition of an isosceles triangle.</w:t>
      </w:r>
    </w:p>
    <w:p>
      <w:pPr>
        <w:pStyle w:val="Heading1"/>
        <w:jc w:val="left"/>
      </w:pPr>
      <w:r>
        <w:rPr>
          <w:b/>
        </w:rPr>
        <w:t>Application Questions (Marks: 3)</w:t>
        <w:br/>
      </w:r>
    </w:p>
    <w:p>
      <w:r>
        <w:t>1. Construct a dictionary and a truth table to determine if the following statements are logically equivalent.</w:t>
      </w:r>
    </w:p>
    <w:p>
      <w:pPr>
        <w:pStyle w:val="Heading1"/>
        <w:jc w:val="left"/>
      </w:pPr>
      <w:r>
        <w:rPr>
          <w:b/>
        </w:rPr>
        <w:t>Synthesis Questions (Marks: 5)</w:t>
        <w:br/>
      </w:r>
    </w:p>
    <w:p>
      <w:r>
        <w:t>1. Revise and process to improve the outcome.</w:t>
      </w:r>
    </w:p>
    <w:p>
      <w:pPr>
        <w:pStyle w:val="Heading1"/>
        <w:jc w:val="left"/>
      </w:pPr>
      <w:r>
        <w:rPr>
          <w:b/>
        </w:rPr>
        <w:t>Evaluation Questions (Marks: 6)</w:t>
        <w:br/>
      </w:r>
    </w:p>
    <w:p>
      <w:r>
        <w:t>1. Create a chart that compares things that use electricity and things that do NOT use electricity.</w:t>
      </w:r>
    </w:p>
    <w:p>
      <w:r>
        <w:t>2. Listen to two classmates conversing on tape and critique their performance on the basis of the skills covered this semester.</w:t>
      </w:r>
    </w:p>
    <w:p>
      <w:r>
        <w:br/>
        <w:br/>
        <w:t>Note: Marks mentioned in parentheses after each category.</w:t>
      </w:r>
    </w:p>
    <w:p>
      <w:r>
        <w:t>Questions for the last category are mentioned here.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